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FBD" w:rsidRDefault="00E756AD">
      <w:pPr>
        <w:pStyle w:val="Heading1"/>
      </w:pPr>
      <w:r>
        <w:t xml:space="preserve">Prison Break </w:t>
      </w:r>
    </w:p>
    <w:p w:rsidR="00A74FBD" w:rsidRDefault="00E756AD">
      <w:r>
        <w:t xml:space="preserve">For our Discrete Mathematics class, we were assigned a </w:t>
      </w:r>
      <w:r w:rsidRPr="00E756AD">
        <w:rPr>
          <w:b/>
          <w:bCs/>
        </w:rPr>
        <w:t>show n tell</w:t>
      </w:r>
      <w:r>
        <w:t xml:space="preserve"> </w:t>
      </w:r>
      <w:r>
        <w:t xml:space="preserve">group activity titled </w:t>
      </w:r>
      <w:r w:rsidRPr="00E756AD">
        <w:rPr>
          <w:b/>
          <w:bCs/>
        </w:rPr>
        <w:t>'Prison Break.</w:t>
      </w:r>
      <w:r>
        <w:t xml:space="preserve">' Each member was given a unique subtopic related to this theme, based on </w:t>
      </w:r>
      <w:bookmarkStart w:id="0" w:name="_GoBack"/>
      <w:bookmarkEnd w:id="0"/>
      <w:r>
        <w:t xml:space="preserve">their area of focus within the project. Below are the </w:t>
      </w:r>
      <w:r>
        <w:t>designated topics for each member, along with our objectives and research criteria.</w:t>
      </w:r>
    </w:p>
    <w:p w:rsidR="00E756AD" w:rsidRDefault="00E756AD" w:rsidP="00E756AD">
      <w:pPr>
        <w:pStyle w:val="Heading2"/>
      </w:pPr>
      <w:r>
        <w:t xml:space="preserve">Game Theory - </w:t>
      </w:r>
      <w:proofErr w:type="spellStart"/>
      <w:r>
        <w:t>Hussnain</w:t>
      </w:r>
      <w:proofErr w:type="spellEnd"/>
    </w:p>
    <w:p w:rsidR="00E756AD" w:rsidRDefault="00E756AD" w:rsidP="00E756AD">
      <w:pPr>
        <w:pStyle w:val="Heading3"/>
      </w:pPr>
      <w:r>
        <w:t>Objectives:</w:t>
      </w:r>
    </w:p>
    <w:p w:rsidR="00E756AD" w:rsidRDefault="00E756AD" w:rsidP="00E756AD">
      <w:r>
        <w:t>1. To explore and analyze the topic within the 'Prison Break' theme.</w:t>
      </w:r>
      <w:r>
        <w:br/>
        <w:t>2. To identify key elements that relate to prison escape strategies and theoretical planning.</w:t>
      </w:r>
      <w:r>
        <w:br/>
        <w:t>3. To prepare insights and present a summary of findings to the group.</w:t>
      </w:r>
    </w:p>
    <w:p w:rsidR="00E756AD" w:rsidRDefault="00E756AD" w:rsidP="00E756AD">
      <w:pPr>
        <w:pStyle w:val="Heading3"/>
      </w:pPr>
      <w:r>
        <w:t>Research Criterion:</w:t>
      </w:r>
    </w:p>
    <w:p w:rsidR="00E756AD" w:rsidRDefault="00E756AD" w:rsidP="00E756AD">
      <w:r>
        <w:t>1. Strategic Understanding: Understand and analyze escape strategies related to the assigned subtopic.</w:t>
      </w:r>
      <w:r>
        <w:br/>
        <w:t>2. Theoretical Models: Investigate mathematical or logical models that could apply</w:t>
      </w:r>
      <w:r>
        <w:br/>
      </w:r>
      <w:r>
        <w:t>3</w:t>
      </w:r>
      <w:r>
        <w:t>. Relevant Examples: Use case studies or hypothetical examples to support conclusions.</w:t>
      </w:r>
      <w:r>
        <w:br/>
      </w:r>
    </w:p>
    <w:p w:rsidR="00E756AD" w:rsidRDefault="00E756AD" w:rsidP="00E756AD">
      <w:pPr>
        <w:pStyle w:val="Heading2"/>
      </w:pPr>
      <w:r>
        <w:t xml:space="preserve">Graph Theory - </w:t>
      </w:r>
      <w:proofErr w:type="spellStart"/>
      <w:r>
        <w:t>Touheed</w:t>
      </w:r>
      <w:proofErr w:type="spellEnd"/>
    </w:p>
    <w:p w:rsidR="00E756AD" w:rsidRDefault="00E756AD" w:rsidP="00E756AD">
      <w:pPr>
        <w:pStyle w:val="Heading3"/>
      </w:pPr>
      <w:r>
        <w:t>Objectives:</w:t>
      </w:r>
    </w:p>
    <w:p w:rsidR="00E756AD" w:rsidRPr="00E756AD" w:rsidRDefault="00E756AD" w:rsidP="00E756AD">
      <w:pPr>
        <w:pStyle w:val="Heading3"/>
        <w:rPr>
          <w:rFonts w:cstheme="majorHAnsi"/>
        </w:rPr>
      </w:pPr>
      <w:r w:rsidRPr="00E756AD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To explore and analyze the topic within the 'Prison Break' theme.</w:t>
      </w:r>
      <w:r w:rsidRPr="00E756AD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To identify key elements that relate to prison escape strategies and theoretical planning.</w:t>
      </w:r>
      <w:r w:rsidRPr="00E756AD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To prepare insights and present a summary of findings to the group.</w:t>
      </w:r>
      <w:r w:rsidRPr="00E756AD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756AD">
        <w:rPr>
          <w:rFonts w:cstheme="majorHAnsi"/>
        </w:rPr>
        <w:t>Research Criterion:</w:t>
      </w:r>
    </w:p>
    <w:p w:rsidR="00E756AD" w:rsidRDefault="00E756AD" w:rsidP="00E756AD">
      <w:pPr>
        <w:rPr>
          <w:rFonts w:asciiTheme="majorHAnsi" w:hAnsiTheme="majorHAnsi" w:cstheme="majorHAnsi"/>
        </w:rPr>
      </w:pPr>
    </w:p>
    <w:p w:rsidR="00E756AD" w:rsidRDefault="00E756AD" w:rsidP="00E756AD">
      <w:pPr>
        <w:rPr>
          <w:rFonts w:asciiTheme="majorHAnsi" w:hAnsiTheme="majorHAnsi" w:cstheme="majorHAnsi"/>
        </w:rPr>
      </w:pPr>
      <w:r w:rsidRPr="00E756AD">
        <w:rPr>
          <w:rFonts w:asciiTheme="majorHAnsi" w:hAnsiTheme="majorHAnsi" w:cstheme="majorHAnsi"/>
        </w:rPr>
        <w:t xml:space="preserve">1. Strategic Understanding: Understand and analyze escape strategies related to the assigned </w:t>
      </w:r>
    </w:p>
    <w:p w:rsidR="00E756AD" w:rsidRDefault="00E756AD" w:rsidP="00E756AD">
      <w:pPr>
        <w:rPr>
          <w:rFonts w:asciiTheme="majorHAnsi" w:hAnsiTheme="majorHAnsi" w:cstheme="majorHAnsi"/>
        </w:rPr>
      </w:pPr>
      <w:r w:rsidRPr="00E756AD">
        <w:rPr>
          <w:rFonts w:asciiTheme="majorHAnsi" w:hAnsiTheme="majorHAnsi" w:cstheme="majorHAnsi"/>
        </w:rPr>
        <w:t>subtopic.</w:t>
      </w:r>
      <w:r w:rsidRPr="00E756AD">
        <w:rPr>
          <w:rFonts w:asciiTheme="majorHAnsi" w:hAnsiTheme="majorHAnsi" w:cstheme="majorHAnsi"/>
        </w:rPr>
        <w:br/>
      </w:r>
    </w:p>
    <w:p w:rsidR="00E756AD" w:rsidRPr="00E756AD" w:rsidRDefault="00E756AD" w:rsidP="00E756AD">
      <w:pPr>
        <w:rPr>
          <w:rFonts w:asciiTheme="majorHAnsi" w:hAnsiTheme="majorHAnsi" w:cstheme="majorHAnsi"/>
        </w:rPr>
      </w:pPr>
      <w:r w:rsidRPr="00E756AD">
        <w:rPr>
          <w:rFonts w:asciiTheme="majorHAnsi" w:hAnsiTheme="majorHAnsi" w:cstheme="majorHAnsi"/>
        </w:rPr>
        <w:t>2. Theoretical Models: Investigate mathematical or logical models that could apply.</w:t>
      </w:r>
      <w:r w:rsidRPr="00E756AD">
        <w:rPr>
          <w:rFonts w:asciiTheme="majorHAnsi" w:hAnsiTheme="majorHAnsi" w:cstheme="majorHAnsi"/>
        </w:rPr>
        <w:br/>
      </w:r>
    </w:p>
    <w:p w:rsidR="00E756AD" w:rsidRPr="00E756AD" w:rsidRDefault="00E756AD" w:rsidP="00E756AD">
      <w:pPr>
        <w:rPr>
          <w:rFonts w:asciiTheme="majorHAnsi" w:hAnsiTheme="majorHAnsi" w:cstheme="majorHAnsi"/>
        </w:rPr>
      </w:pPr>
      <w:r w:rsidRPr="00E756AD">
        <w:rPr>
          <w:rFonts w:asciiTheme="majorHAnsi" w:hAnsiTheme="majorHAnsi" w:cstheme="majorHAnsi"/>
        </w:rPr>
        <w:t>3. Collaboration: Ensure findings are aligned with the group’s overall theme.</w:t>
      </w:r>
      <w:r w:rsidRPr="00E756AD">
        <w:rPr>
          <w:rFonts w:asciiTheme="majorHAnsi" w:hAnsiTheme="majorHAnsi" w:cstheme="majorHAnsi"/>
        </w:rPr>
        <w:br/>
        <w:t>4. Relevant Examples: Use case studies or hypothetical examples to support conclusions.</w:t>
      </w:r>
      <w:r w:rsidRPr="00E756AD">
        <w:rPr>
          <w:rFonts w:asciiTheme="majorHAnsi" w:hAnsiTheme="majorHAnsi" w:cstheme="majorHAnsi"/>
        </w:rPr>
        <w:br/>
      </w:r>
    </w:p>
    <w:p w:rsidR="00E756AD" w:rsidRDefault="00E756AD" w:rsidP="00E756AD">
      <w:pPr>
        <w:pStyle w:val="Heading2"/>
      </w:pPr>
      <w:r>
        <w:lastRenderedPageBreak/>
        <w:t>Combination and Permutation - Taha</w:t>
      </w:r>
    </w:p>
    <w:p w:rsidR="00E756AD" w:rsidRDefault="00E756AD" w:rsidP="00E756AD">
      <w:pPr>
        <w:pStyle w:val="Heading3"/>
      </w:pPr>
      <w:r>
        <w:t>Objectives:</w:t>
      </w:r>
    </w:p>
    <w:p w:rsidR="00E756AD" w:rsidRPr="00E756AD" w:rsidRDefault="00E756AD" w:rsidP="00E756AD">
      <w:pPr>
        <w:pStyle w:val="Heading3"/>
        <w:rPr>
          <w:color w:val="auto"/>
        </w:rPr>
      </w:pPr>
      <w:r w:rsidRPr="00E756AD">
        <w:rPr>
          <w:b w:val="0"/>
          <w:bCs w:val="0"/>
          <w:color w:val="auto"/>
        </w:rPr>
        <w:t>1. To explore and analyze the topic within the 'Prison Break' theme.</w:t>
      </w:r>
      <w:r w:rsidRPr="00E756AD">
        <w:rPr>
          <w:b w:val="0"/>
          <w:bCs w:val="0"/>
          <w:color w:val="auto"/>
        </w:rPr>
        <w:br/>
        <w:t>2. To identify key elements that relate to prison escape strategies and theoretical planning.</w:t>
      </w:r>
      <w:r w:rsidRPr="00E756AD">
        <w:rPr>
          <w:b w:val="0"/>
          <w:bCs w:val="0"/>
          <w:color w:val="auto"/>
        </w:rPr>
        <w:br/>
        <w:t>3. To prepare insights and present a summary of findings to the group.</w:t>
      </w:r>
      <w:r w:rsidRPr="00E756AD">
        <w:rPr>
          <w:b w:val="0"/>
          <w:bCs w:val="0"/>
          <w:color w:val="auto"/>
        </w:rPr>
        <w:br/>
      </w:r>
      <w:r w:rsidRPr="00E756AD">
        <w:rPr>
          <w:color w:val="auto"/>
        </w:rPr>
        <w:t>Research Criterion:</w:t>
      </w:r>
    </w:p>
    <w:p w:rsidR="00E756AD" w:rsidRDefault="00E756AD" w:rsidP="00E756AD">
      <w:r>
        <w:t>1. Strategic Understanding: Understand and analyze escape strategies related to the assigned subtopic.</w:t>
      </w:r>
      <w:r>
        <w:br/>
        <w:t>2. Theoretical Models: Investigate mathematical or logical models that could apply.</w:t>
      </w:r>
      <w:r>
        <w:br/>
      </w:r>
    </w:p>
    <w:p w:rsidR="00A74FBD" w:rsidRDefault="00E756AD">
      <w:pPr>
        <w:pStyle w:val="Heading2"/>
      </w:pPr>
      <w:r>
        <w:t>Sets - Bilawal</w:t>
      </w:r>
    </w:p>
    <w:p w:rsidR="00A74FBD" w:rsidRDefault="00E756AD">
      <w:pPr>
        <w:pStyle w:val="Heading3"/>
      </w:pPr>
      <w:r>
        <w:t>Objectives:</w:t>
      </w:r>
    </w:p>
    <w:p w:rsidR="00A74FBD" w:rsidRDefault="00E756AD">
      <w:r>
        <w:t>1. To explore and analyze the topic within the 'Prison Break' theme.</w:t>
      </w:r>
      <w:r>
        <w:br/>
        <w:t>2. To identify key elements that relate to prison escape strategies and theo</w:t>
      </w:r>
      <w:r>
        <w:t>retical planning.</w:t>
      </w:r>
    </w:p>
    <w:p w:rsidR="00A74FBD" w:rsidRDefault="00E756AD">
      <w:pPr>
        <w:pStyle w:val="Heading3"/>
      </w:pPr>
      <w:r>
        <w:t>Research Criterion:</w:t>
      </w:r>
    </w:p>
    <w:p w:rsidR="00A74FBD" w:rsidRDefault="00E756AD" w:rsidP="00E756AD">
      <w:r>
        <w:t>1. Strategic Understanding: Understand and analyze escape strategies related to the assigned subtopic.</w:t>
      </w:r>
      <w:r>
        <w:br/>
        <w:t>2. Theoretical Models: Investigate mathemati</w:t>
      </w:r>
      <w:r>
        <w:t>cal or logical models that could apply.</w:t>
      </w:r>
      <w:r>
        <w:br/>
        <w:t>3</w:t>
      </w:r>
      <w:r>
        <w:t>. Relevant Examples: Use case studies or hypothetical examples to support conclusions.</w:t>
      </w:r>
      <w:r>
        <w:br/>
      </w:r>
    </w:p>
    <w:p w:rsidR="00A74FBD" w:rsidRDefault="00E756AD">
      <w:pPr>
        <w:pStyle w:val="Heading2"/>
      </w:pPr>
      <w:r>
        <w:t>Logics - Ibraim</w:t>
      </w:r>
    </w:p>
    <w:p w:rsidR="00A74FBD" w:rsidRDefault="00E756AD">
      <w:pPr>
        <w:pStyle w:val="Heading3"/>
      </w:pPr>
      <w:r>
        <w:t>Objectives:</w:t>
      </w:r>
    </w:p>
    <w:p w:rsidR="00A74FBD" w:rsidRDefault="00E756AD">
      <w:r>
        <w:t>1. To explore and analyze the topic within the 'Prison Break' theme.</w:t>
      </w:r>
      <w:r>
        <w:br/>
        <w:t>2. To identify key elements that relate to prison escape strategies and theoretical planning.</w:t>
      </w:r>
      <w:r>
        <w:br/>
        <w:t>3. To prepare insights and prese</w:t>
      </w:r>
      <w:r>
        <w:t>nt a summary of findings to the group.</w:t>
      </w:r>
    </w:p>
    <w:p w:rsidR="00A74FBD" w:rsidRDefault="00E756AD">
      <w:pPr>
        <w:pStyle w:val="Heading3"/>
      </w:pPr>
      <w:r>
        <w:t>Research Criterion:</w:t>
      </w:r>
    </w:p>
    <w:p w:rsidR="00E756AD" w:rsidRDefault="00E756AD" w:rsidP="00E756AD">
      <w:r>
        <w:t>1. Strategic Understanding: Understand and analyze escape strategies related to the assigned subtopic.</w:t>
      </w:r>
      <w:r>
        <w:br/>
        <w:t>2. Theoretical Models: Investigate mathematical or logical models that could apply.</w:t>
      </w:r>
      <w:r>
        <w:br/>
      </w:r>
      <w:r>
        <w:br/>
        <w:t>3</w:t>
      </w:r>
      <w:r>
        <w:t>. Relevant Examples: Use case studies or hypothetical examples to support conclusions.</w:t>
      </w:r>
      <w:r>
        <w:br/>
      </w:r>
    </w:p>
    <w:p w:rsidR="00A74FBD" w:rsidRDefault="00A74FBD"/>
    <w:sectPr w:rsidR="00A74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FBD"/>
    <w:rsid w:val="00AA1D8D"/>
    <w:rsid w:val="00B47730"/>
    <w:rsid w:val="00CB0664"/>
    <w:rsid w:val="00E75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1D554"/>
  <w14:defaultImageDpi w14:val="300"/>
  <w15:docId w15:val="{B670839F-045D-49D7-98D4-E3458715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EEFC6-6ABA-4446-92CB-CF8C9764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Computers</cp:lastModifiedBy>
  <cp:revision>2</cp:revision>
  <dcterms:created xsi:type="dcterms:W3CDTF">2013-12-23T23:15:00Z</dcterms:created>
  <dcterms:modified xsi:type="dcterms:W3CDTF">2024-10-31T06:36:00Z</dcterms:modified>
  <cp:category/>
</cp:coreProperties>
</file>